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1B50C">
      <w:pPr>
        <w:pStyle w:val="38"/>
      </w:pPr>
      <w:r>
        <w:t>Automation Practice Project Report</w:t>
      </w:r>
    </w:p>
    <w:p w14:paraId="6AE9FAEB">
      <w:pPr>
        <w:pStyle w:val="2"/>
      </w:pPr>
      <w:r>
        <w:t>Project Title: System Information Report Script</w:t>
      </w:r>
    </w:p>
    <w:p w14:paraId="1C33D779">
      <w:pPr>
        <w:pStyle w:val="2"/>
      </w:pPr>
      <w:r>
        <w:t>Objective</w:t>
      </w:r>
    </w:p>
    <w:p w14:paraId="2DFC047A">
      <w:r>
        <w:t>Automate the collection of system and network information for troubleshooting.</w:t>
      </w:r>
    </w:p>
    <w:p w14:paraId="25AF8177">
      <w:pPr>
        <w:pStyle w:val="2"/>
      </w:pPr>
      <w:r>
        <w:t>Tools &amp; Environment</w:t>
      </w:r>
    </w:p>
    <w:p w14:paraId="6D320AF4">
      <w:r>
        <w:t xml:space="preserve">- Operating System: </w:t>
      </w:r>
      <w:r>
        <w:rPr>
          <w:rFonts w:hint="default"/>
          <w:lang w:val="en-IN"/>
        </w:rPr>
        <w:t>Windows</w:t>
      </w:r>
      <w:r>
        <w:br w:type="textWrapping"/>
      </w:r>
      <w:r>
        <w:t xml:space="preserve">- Script Type: </w:t>
      </w:r>
      <w:r>
        <w:rPr>
          <w:rFonts w:hint="default"/>
          <w:lang w:val="en-IN"/>
        </w:rPr>
        <w:t>Bash</w:t>
      </w:r>
      <w:r>
        <w:br w:type="textWrapping"/>
      </w:r>
      <w:r>
        <w:rPr>
          <w:rFonts w:hint="default"/>
          <w:lang w:val="en-IN"/>
        </w:rPr>
        <w:t xml:space="preserve">  </w:t>
      </w:r>
      <w:r>
        <w:t>Script / Code Snippet</w:t>
      </w:r>
    </w:p>
    <w:p w14:paraId="43E906CE">
      <w:pPr>
        <w:rPr>
          <w:rFonts w:hint="default"/>
        </w:rPr>
      </w:pPr>
      <w:r>
        <w:rPr>
          <w:rFonts w:hint="default"/>
        </w:rPr>
        <w:t>@echo off</w:t>
      </w:r>
    </w:p>
    <w:p w14:paraId="1242C6A3">
      <w:pPr>
        <w:rPr>
          <w:rFonts w:hint="default"/>
        </w:rPr>
      </w:pPr>
      <w:r>
        <w:rPr>
          <w:rFonts w:hint="default"/>
        </w:rPr>
        <w:t>echo Collecting system information...</w:t>
      </w:r>
    </w:p>
    <w:p w14:paraId="4105EAFA">
      <w:pPr>
        <w:rPr>
          <w:rFonts w:hint="default"/>
        </w:rPr>
      </w:pPr>
      <w:r>
        <w:rPr>
          <w:rFonts w:hint="default"/>
        </w:rPr>
        <w:t>systeminfo &gt; %USERPROFILE%\Desktop\SystemReport.txt</w:t>
      </w:r>
    </w:p>
    <w:p w14:paraId="61460BFD">
      <w:pPr>
        <w:rPr>
          <w:rFonts w:hint="default"/>
        </w:rPr>
      </w:pPr>
      <w:r>
        <w:rPr>
          <w:rFonts w:hint="default"/>
        </w:rPr>
        <w:t>ipconfig /all &gt;&gt; %USERPROFILE%\Desktop\SystemReport.txt</w:t>
      </w:r>
    </w:p>
    <w:p w14:paraId="5D3587EE">
      <w:pPr>
        <w:rPr>
          <w:rFonts w:hint="default"/>
        </w:rPr>
      </w:pPr>
      <w:r>
        <w:rPr>
          <w:rFonts w:hint="default"/>
        </w:rPr>
        <w:t>echo Report saved on Desktop as SystemReport.txt</w:t>
      </w:r>
    </w:p>
    <w:p w14:paraId="55C9F2FA">
      <w:r>
        <w:rPr>
          <w:rFonts w:hint="default"/>
        </w:rPr>
        <w:t>pause</w:t>
      </w:r>
    </w:p>
    <w:p w14:paraId="5927392F">
      <w:pPr>
        <w:pStyle w:val="2"/>
      </w:pPr>
      <w:r>
        <w:t>Steps Performed</w:t>
      </w:r>
    </w:p>
    <w:p w14:paraId="5D5EF365">
      <w:pPr>
        <w:pStyle w:val="34"/>
        <w:keepNext w:val="0"/>
        <w:keepLines w:val="0"/>
        <w:widowControl/>
        <w:suppressLineNumbers w:val="0"/>
        <w:spacing w:line="240" w:lineRule="auto"/>
      </w:pPr>
      <w:r>
        <w:t>1. Opened Notepad and pasted the batch script.</w:t>
      </w:r>
    </w:p>
    <w:p w14:paraId="455D33BF">
      <w:pPr>
        <w:pStyle w:val="34"/>
        <w:keepNext w:val="0"/>
        <w:keepLines w:val="0"/>
        <w:widowControl/>
        <w:suppressLineNumbers w:val="0"/>
        <w:spacing w:line="240" w:lineRule="auto"/>
      </w:pPr>
      <w:r>
        <w:rPr>
          <w:rFonts w:hint="default"/>
          <w:lang w:val="en-IN"/>
        </w:rPr>
        <w:t>2.</w:t>
      </w:r>
      <w:r>
        <w:t xml:space="preserve">Saved the file with a </w:t>
      </w:r>
      <w:r>
        <w:rPr>
          <w:rStyle w:val="20"/>
        </w:rPr>
        <w:t>.bat</w:t>
      </w:r>
      <w:r>
        <w:t xml:space="preserve"> extension (e.g., </w:t>
      </w:r>
      <w:r>
        <w:rPr>
          <w:rStyle w:val="20"/>
        </w:rPr>
        <w:t>SystemReport.bat</w:t>
      </w:r>
      <w:r>
        <w:t>).</w:t>
      </w:r>
    </w:p>
    <w:p w14:paraId="3469BE92">
      <w:pPr>
        <w:pStyle w:val="34"/>
        <w:keepNext w:val="0"/>
        <w:keepLines w:val="0"/>
        <w:widowControl/>
        <w:suppressLineNumbers w:val="0"/>
        <w:spacing w:line="240" w:lineRule="auto"/>
      </w:pPr>
      <w:r>
        <w:rPr>
          <w:rFonts w:hint="default" w:ascii="SimSun" w:hAnsi="SimSun" w:eastAsia="SimSun" w:cs="SimSun"/>
          <w:sz w:val="24"/>
          <w:lang w:val="en-IN"/>
        </w:rPr>
        <w:t>3.</w:t>
      </w:r>
      <w:r>
        <w:t xml:space="preserve">Right-clicked the </w:t>
      </w:r>
      <w:r>
        <w:rPr>
          <w:rStyle w:val="20"/>
        </w:rPr>
        <w:t>.bat</w:t>
      </w:r>
      <w:r>
        <w:t xml:space="preserve"> file and selected </w:t>
      </w:r>
      <w:r>
        <w:rPr>
          <w:rStyle w:val="35"/>
        </w:rPr>
        <w:t>Run as Administrator</w:t>
      </w:r>
      <w:r>
        <w:t>.</w:t>
      </w:r>
    </w:p>
    <w:p w14:paraId="51E9A8D3">
      <w:pPr>
        <w:pStyle w:val="34"/>
        <w:keepNext w:val="0"/>
        <w:keepLines w:val="0"/>
        <w:widowControl/>
        <w:suppressLineNumbers w:val="0"/>
        <w:spacing w:line="240" w:lineRule="auto"/>
      </w:pPr>
      <w:r>
        <w:rPr>
          <w:rFonts w:hint="default" w:ascii="SimSun" w:hAnsi="SimSun" w:eastAsia="SimSun" w:cs="SimSun"/>
          <w:sz w:val="24"/>
          <w:lang w:val="en-IN"/>
        </w:rPr>
        <w:t>4.</w:t>
      </w:r>
      <w:r>
        <w:t>Observed the Command Prompt window execute the script.</w:t>
      </w:r>
    </w:p>
    <w:p w14:paraId="33B414CA">
      <w:pPr>
        <w:pStyle w:val="34"/>
        <w:keepNext w:val="0"/>
        <w:keepLines w:val="0"/>
        <w:widowControl/>
        <w:suppressLineNumbers w:val="0"/>
        <w:spacing w:line="240" w:lineRule="auto"/>
      </w:pPr>
      <w:r>
        <w:rPr>
          <w:rFonts w:hint="default"/>
          <w:lang w:val="en-IN"/>
        </w:rPr>
        <w:t>5.</w:t>
      </w:r>
      <w:r>
        <w:t xml:space="preserve">Verified that </w:t>
      </w:r>
      <w:r>
        <w:rPr>
          <w:rStyle w:val="20"/>
        </w:rPr>
        <w:t>SystemReport.txt</w:t>
      </w:r>
      <w:r>
        <w:t xml:space="preserve"> was created on the Desktop.</w:t>
      </w:r>
    </w:p>
    <w:p w14:paraId="14044586">
      <w:pPr>
        <w:pStyle w:val="34"/>
        <w:keepNext w:val="0"/>
        <w:keepLines w:val="0"/>
        <w:widowControl/>
        <w:suppressLineNumbers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  <w:r>
        <w:t>Opened the report to confirm that system information and network details were .</w:t>
      </w:r>
    </w:p>
    <w:p w14:paraId="25B75B96">
      <w:pPr>
        <w:pStyle w:val="2"/>
      </w:pPr>
      <w:r>
        <w:t>Results</w:t>
      </w:r>
    </w:p>
    <w:p w14:paraId="18599AF2">
      <w:r>
        <w:t xml:space="preserve">- Output generated: </w:t>
      </w:r>
      <w:r>
        <w:rPr>
          <w:rFonts w:hint="default"/>
          <w:lang w:val="en-IN"/>
        </w:rPr>
        <w:t>System report is generated on the desktop</w:t>
      </w:r>
    </w:p>
    <w:p w14:paraId="501EE08B">
      <w:pPr>
        <w:pStyle w:val="34"/>
        <w:keepNext w:val="0"/>
        <w:keepLines w:val="0"/>
        <w:widowControl/>
        <w:suppressLineNumbers w:val="0"/>
        <w:ind w:left="720"/>
      </w:pPr>
      <w:r>
        <w:rPr>
          <w:rFonts w:hint="default"/>
          <w:b/>
          <w:bCs/>
          <w:color w:val="auto"/>
          <w:lang w:val="en-IN"/>
        </w:rPr>
        <w:t>Issue Faced</w:t>
      </w:r>
      <w:r>
        <w:rPr>
          <w:rStyle w:val="35"/>
        </w:rPr>
        <w:t>:</w:t>
      </w:r>
      <w:r>
        <w:br w:type="textWrapping"/>
      </w:r>
      <w:r>
        <w:t>Script did not run properly when double-clicked because administrative privileges were required for some commands (</w:t>
      </w:r>
      <w:r>
        <w:rPr>
          <w:rStyle w:val="20"/>
        </w:rPr>
        <w:t>systeminfo</w:t>
      </w:r>
      <w:r>
        <w:t xml:space="preserve">, </w:t>
      </w:r>
      <w:r>
        <w:rPr>
          <w:rStyle w:val="20"/>
        </w:rPr>
        <w:t>ipconfig /all</w:t>
      </w:r>
      <w:r>
        <w:t>).</w:t>
      </w:r>
    </w:p>
    <w:p w14:paraId="2280EE53">
      <w:pPr>
        <w:pStyle w:val="34"/>
        <w:keepNext w:val="0"/>
        <w:keepLines w:val="0"/>
        <w:widowControl/>
        <w:suppressLineNumbers w:val="0"/>
        <w:ind w:left="720"/>
      </w:pPr>
      <w:r>
        <w:rPr>
          <w:rStyle w:val="35"/>
        </w:rPr>
        <w:t>Fix applied:</w:t>
      </w:r>
      <w:r>
        <w:br w:type="textWrapping"/>
      </w:r>
      <w:r>
        <w:t xml:space="preserve">Right-clicked the </w:t>
      </w:r>
      <w:r>
        <w:rPr>
          <w:rStyle w:val="20"/>
        </w:rPr>
        <w:t>.bat</w:t>
      </w:r>
      <w:r>
        <w:t xml:space="preserve"> file and selected </w:t>
      </w:r>
      <w:r>
        <w:rPr>
          <w:rStyle w:val="35"/>
        </w:rPr>
        <w:t>Run as Administrator</w:t>
      </w:r>
      <w:r>
        <w:t>. Verified that the report was successfully created on the Desktop.</w:t>
      </w:r>
    </w:p>
    <w:p w14:paraId="1D964A97">
      <w:pPr>
        <w:pStyle w:val="34"/>
        <w:keepNext w:val="0"/>
        <w:keepLines w:val="0"/>
        <w:widowControl/>
        <w:suppressLineNumbers w:val="0"/>
        <w:ind w:left="720"/>
        <w:rPr>
          <w:rStyle w:val="35"/>
        </w:rPr>
      </w:pPr>
      <w:r>
        <w:rPr>
          <w:rStyle w:val="35"/>
        </w:rPr>
        <w:t>Future improvement:</w:t>
      </w:r>
    </w:p>
    <w:p w14:paraId="0F088FEC">
      <w:pPr>
        <w:pStyle w:val="34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t xml:space="preserve">Automatically include the current date and time in the filename (e.g., </w:t>
      </w:r>
      <w:r>
        <w:rPr>
          <w:rStyle w:val="20"/>
        </w:rPr>
        <w:t>SystemReport_2025-09-05.txt</w:t>
      </w:r>
      <w:r>
        <w:t>).Add additional checks such as disk usage or memory status.Redirect errors to a separate log file to make troubleshooting easier.</w:t>
      </w:r>
    </w:p>
    <w:p w14:paraId="7F3DF077">
      <w:pPr>
        <w:pStyle w:val="2"/>
      </w:pPr>
      <w:r>
        <w:t>Key Learning</w:t>
      </w:r>
    </w:p>
    <w:p w14:paraId="013D8936">
      <w:pPr>
        <w:rPr>
          <w:rFonts w:hint="default"/>
          <w:lang w:val="en-IN"/>
        </w:rPr>
      </w:pPr>
      <w:r>
        <w:t>Learned how to use batch/shell scripting to automate IT support tasks.</w:t>
      </w:r>
      <w:r>
        <w:rPr>
          <w:rFonts w:hint="default"/>
          <w:lang w:val="en-IN"/>
        </w:rPr>
        <w:t xml:space="preserve">  </w:t>
      </w:r>
    </w:p>
    <w:p w14:paraId="2FA2B0E1"/>
    <w:p w14:paraId="5DF590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  <w:lang w:val="en-IN"/>
        </w:rPr>
        <w:drawing>
          <wp:inline distT="0" distB="0" distL="114300" distR="114300">
            <wp:extent cx="2283460" cy="1860550"/>
            <wp:effectExtent l="0" t="0" r="2540" b="6350"/>
            <wp:docPr id="2" name="Picture 2" descr="ba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t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 </w:t>
      </w:r>
      <w:r>
        <w:rPr>
          <w:rFonts w:hint="default"/>
          <w:lang w:val="en-IN"/>
        </w:rPr>
        <w:drawing>
          <wp:inline distT="0" distB="0" distL="114300" distR="114300">
            <wp:extent cx="2489835" cy="1859280"/>
            <wp:effectExtent l="0" t="0" r="12065" b="7620"/>
            <wp:docPr id="3" name="Picture 3" descr="systemRepor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ystemReport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B2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Fig : 1. systemreport bat file                          Fig:2.Output of the Automation script</w:t>
      </w:r>
      <w:bookmarkStart w:id="0" w:name="_GoBack"/>
      <w:bookmarkEnd w:id="0"/>
    </w:p>
    <w:p w14:paraId="61D897E7">
      <w:pPr>
        <w:rPr>
          <w:rFonts w:hint="default"/>
          <w:lang w:val="en-IN"/>
        </w:rPr>
      </w:pPr>
    </w:p>
    <w:p w14:paraId="07DFB5C7">
      <w:pPr>
        <w:rPr>
          <w:rFonts w:hint="default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6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bvsvi</cp:lastModifiedBy>
  <dcterms:modified xsi:type="dcterms:W3CDTF">2025-09-05T12:30:10Z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37D01B7FFCE240799EF6F4CAEC88CEC9_12</vt:lpwstr>
  </property>
</Properties>
</file>